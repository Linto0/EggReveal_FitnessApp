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Unity Technical Assessment – Submission Summary</w:t>
      </w:r>
    </w:p>
    <w:p>
      <w:r>
        <w:t>Candidate: Linto Vattoly</w:t>
      </w:r>
    </w:p>
    <w:p>
      <w:r>
        <w:t>Position: Unity Mobile Developer</w:t>
      </w:r>
    </w:p>
    <w:p>
      <w:r>
        <w:t>Project: Egg Reveal Fitness App (Unity Android Build)</w:t>
      </w:r>
    </w:p>
    <w:p>
      <w:pPr>
        <w:pStyle w:val="Heading2"/>
      </w:pPr>
      <w:r>
        <w:t>✅ Task 1: Animated Egg Cracking &amp; 3D Character Reveal</w:t>
      </w:r>
    </w:p>
    <w:p>
      <w:r>
        <w:t>Taps Required:</w:t>
        <w:br/>
        <w:t>- Total: 4 taps</w:t>
        <w:br/>
        <w:t xml:space="preserve">  - Tap 1 → Stage 1 crack</w:t>
        <w:br/>
        <w:t xml:space="preserve">  - Tap 2 → Stage 2 crack</w:t>
        <w:br/>
        <w:t xml:space="preserve">  - Tap 3 → Final crack</w:t>
        <w:br/>
        <w:t xml:space="preserve">  - Tap 4 → Character revealed</w:t>
      </w:r>
    </w:p>
    <w:p>
      <w:r>
        <w:t>Approach to Egg Cracking Animation:</w:t>
        <w:br/>
        <w:t>- Used 3 separate 3D egg models to represent cracking stages.</w:t>
        <w:br/>
        <w:t>- Crack stage progression handled via `tapCount` variable.</w:t>
        <w:br/>
        <w:t>- Tap input triggers `SetActive` to switch visibility of the egg models.</w:t>
        <w:br/>
        <w:t>- Crack sound (`AudioClip`) is played using `AudioSource.PlayOneShot()` on each tap.</w:t>
      </w:r>
    </w:p>
    <w:p>
      <w:r>
        <w:t>3D Character Reveal:</w:t>
        <w:br/>
        <w:t>- After the final crack stage, the character GameObject is activated.</w:t>
        <w:br/>
        <w:t>- A reveal sound plays on the final tap.</w:t>
        <w:br/>
        <w:t>- Animation support was prepared but skipped due to FBX import constraints.</w:t>
      </w:r>
    </w:p>
    <w:p>
      <w:r>
        <w:t>Visual Feedback:</w:t>
        <w:br/>
        <w:t>- Each tap gives immediate audio feedback.</w:t>
        <w:br/>
        <w:t>- Egg stages visibly change on screen.</w:t>
        <w:br/>
        <w:t>- A Reset button is included to restart the experience (resets tap count, character visibility, and egg stages).</w:t>
      </w:r>
    </w:p>
    <w:p>
      <w:pPr>
        <w:pStyle w:val="Heading2"/>
      </w:pPr>
      <w:r>
        <w:t>✅ Task 2: Fitness Data Display</w:t>
      </w:r>
    </w:p>
    <w:p>
      <w:r>
        <w:t>Approach:</w:t>
        <w:br/>
        <w:t>- Used simulated data due to device constraints (Health Connect requires eligible Android device + permissions).</w:t>
        <w:br/>
        <w:t>- Fitness data (steps, heart rate, calories) is generated using a C# script.</w:t>
        <w:br/>
        <w:t>- Data is updated every 2 seconds using `InvokeRepeating()`.</w:t>
      </w:r>
    </w:p>
    <w:p>
      <w:r>
        <w:t>UI Display:</w:t>
        <w:br/>
        <w:t>- Data shown using TextMeshPro elements.</w:t>
        <w:br/>
        <w:t>- Example UI data:</w:t>
        <w:br/>
        <w:t xml:space="preserve">  - Heart Rate: 85 bpm</w:t>
        <w:br/>
        <w:t xml:space="preserve">  - Steps Today: 4200</w:t>
        <w:br/>
        <w:t xml:space="preserve">  - Calories: 240 kcal</w:t>
      </w:r>
    </w:p>
    <w:p>
      <w:pPr>
        <w:pStyle w:val="Heading2"/>
      </w:pPr>
      <w:r>
        <w:t>✅ Reset / Replay System</w:t>
      </w:r>
    </w:p>
    <w:p>
      <w:r>
        <w:t>Implemented `ResetExperience()` method in `EggCrackController.cs`</w:t>
        <w:br/>
        <w:t>- On clicking Reset:</w:t>
        <w:br/>
        <w:t xml:space="preserve">  - All egg stages are hidden</w:t>
        <w:br/>
        <w:t xml:space="preserve">  - Stage 1 is shown again</w:t>
        <w:br/>
        <w:t xml:space="preserve">  - The character is hidden</w:t>
        <w:br/>
        <w:t xml:space="preserve">  - Tap count is reset</w:t>
        <w:br/>
        <w:t xml:space="preserve">  - Fitness data optionally resets (extendable)</w:t>
      </w:r>
    </w:p>
    <w:p>
      <w:pPr>
        <w:pStyle w:val="Heading2"/>
      </w:pPr>
      <w:r>
        <w:t>✅ Build Details</w:t>
      </w:r>
    </w:p>
    <w:p>
      <w:r>
        <w:t>Platform: Android</w:t>
        <w:br/>
        <w:t>Output: .apk (not .aab)</w:t>
        <w:br/>
        <w:t>Built with: Unity 2022.3.x</w:t>
        <w:br/>
        <w:t>SDKs: JDK, Android SDK, NDK, Gradle (Unity-internal)</w:t>
      </w:r>
    </w:p>
    <w:p>
      <w:pPr>
        <w:pStyle w:val="Heading2"/>
      </w:pPr>
      <w:r>
        <w:t>✅ Instructions to Run</w:t>
      </w:r>
    </w:p>
    <w:p>
      <w:r>
        <w:t>1. Transfer the APK to an Android phone.</w:t>
        <w:br/>
        <w:t>2. Ensure “Install from Unknown Sources” is enabled.</w:t>
        <w:br/>
        <w:t>3. Tap to install and run the app.</w:t>
        <w:br/>
        <w:t>4. Tap the egg multiple times to reveal the character.</w:t>
        <w:br/>
        <w:t>5. Watch live fitness data update.</w:t>
        <w:br/>
        <w:t>6. Tap Reset to replay the interaction.</w:t>
      </w:r>
    </w:p>
    <w:p>
      <w:pPr>
        <w:pStyle w:val="Heading2"/>
      </w:pPr>
      <w:r>
        <w:t>🧠 Final Notes</w:t>
      </w:r>
    </w:p>
    <w:p>
      <w:r>
        <w:t>Project is fully modular and extendable.</w:t>
        <w:br/>
        <w:t>Designed for mobile interaction (touch input) but also works on desktop via mouse click.</w:t>
        <w:br/>
        <w:t>Prioritized clarity, responsiveness, and code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